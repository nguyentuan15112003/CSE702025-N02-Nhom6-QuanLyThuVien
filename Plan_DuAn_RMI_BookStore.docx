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DỰ ÁN: HỆ THỐNG QUẢN LÝ NHÀ SÁCH (RMI Book Store)</w:t>
      </w:r>
    </w:p>
    <w:p>
      <w:pPr>
        <w:pStyle w:val="Heading1"/>
      </w:pPr>
      <w:r>
        <w:t>1. Giới thiệu</w:t>
      </w:r>
    </w:p>
    <w:p>
      <w:r>
        <w:t>Dự án “Hệ thống Quản lý Nhà sách” sử dụng công nghệ Java RMI nhằm mục tiêu xây dựng một phần mềm quản lý sách từ xa.</w:t>
        <w:br/>
        <w:t>Ứng dụng có khả năng thêm, sửa, xoá, tìm kiếm sách, lưu trữ dữ liệu trong cơ sở dữ liệu.</w:t>
        <w:br/>
      </w:r>
    </w:p>
    <w:p>
      <w:pPr>
        <w:pStyle w:val="Heading1"/>
      </w:pPr>
      <w:r>
        <w:t>2. Thành viên và phân công</w:t>
      </w:r>
    </w:p>
    <w:p>
      <w:r>
        <w:t>Dự án được thực hiện bởi nhóm gồm 3 thành viên:</w:t>
        <w:br/>
        <w:br/>
        <w:t>- Thành viên 1: Phân tích yêu cầu, thiết kế client, lập trình giao diện JavaFX</w:t>
        <w:br/>
        <w:t>- Thành viên 2: Lập trình server, xây dựng CSDL, xử lý logic nghiệp vụ</w:t>
        <w:br/>
        <w:t>- Thành viên 3: Viết tài liệu, kiểm thử, quản lý tiến độ dự án, trình bày báo cáo</w:t>
        <w:br/>
      </w:r>
    </w:p>
    <w:p>
      <w:pPr>
        <w:pStyle w:val="Heading1"/>
      </w:pPr>
      <w:r>
        <w:t>3. Thời gian và tiến độ thực hiện</w:t>
      </w:r>
    </w:p>
    <w:p>
      <w:r>
        <w:t>Tổng thời gian thực hiện: 4 tuần</w:t>
        <w:br/>
        <w:br/>
        <w:t>- Tuần 1: Thu thập yêu cầu, phân tích hệ thống, thiết kế sơ bộ kiến trúc</w:t>
        <w:br/>
        <w:t>- Tuần 2: Lập trình backend (RMI server), tạo cấu trúc cơ sở dữ liệu</w:t>
        <w:br/>
        <w:t>- Tuần 3: Lập trình frontend (JavaFX), kết nối RMI, hoàn thiện chức năng</w:t>
        <w:br/>
        <w:t>- Tuần 4: Kiểm thử, sửa lỗi, viết báo cáo, trình bày demo</w:t>
        <w:br/>
      </w:r>
    </w:p>
    <w:p>
      <w:pPr>
        <w:pStyle w:val="Heading1"/>
      </w:pPr>
      <w:r>
        <w:t>4. Công nghệ và công cụ sử dụng</w:t>
      </w:r>
    </w:p>
    <w:p>
      <w:r>
        <w:t>- Ngôn ngữ: Java 17</w:t>
        <w:br/>
        <w:t>- Giao diện: JavaFX (FXML)</w:t>
        <w:br/>
        <w:t>- Mô hình: RMI - Remote Method Invocation</w:t>
        <w:br/>
        <w:t>- CSDL: MySQL</w:t>
        <w:br/>
        <w:t>- Quản lý dự án: Google Drive, Git</w:t>
        <w:br/>
        <w:t>- IDE: IntelliJ IDEA / Eclipse</w:t>
        <w:br/>
      </w:r>
    </w:p>
    <w:p>
      <w:pPr>
        <w:pStyle w:val="Heading1"/>
      </w:pPr>
      <w:r>
        <w:t>5. Mục tiêu và kết quả mong đợi</w:t>
      </w:r>
    </w:p>
    <w:p>
      <w:r>
        <w:t>- Hoàn thiện một phần mềm quản lý sách đơn giản, có thể sử dụng từ xa qua mạng LAN</w:t>
        <w:br/>
        <w:t>- Đảm bảo các chức năng CRUD sách hoạt động chính xác</w:t>
        <w:br/>
        <w:t>- Giao diện dễ sử dụng, rõ ràng, hiệu năng ổn định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