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Thiết kế Giao diện Người dùng (GUI)</w:t>
      </w:r>
    </w:p>
    <w:p>
      <w:pPr>
        <w:pStyle w:val="Heading1"/>
      </w:pPr>
      <w:r>
        <w:t>1. Giao diện chính</w:t>
      </w:r>
    </w:p>
    <w:p>
      <w:r>
        <w:t>Giao diện chính bao gồm:</w:t>
      </w:r>
    </w:p>
    <w:p>
      <w:r>
        <w:t>- Tiêu đề: Quản lý hiệu sách</w:t>
      </w:r>
    </w:p>
    <w:p>
      <w:r>
        <w:t>- Bảng hiển thị danh sách sách (JTable)</w:t>
      </w:r>
    </w:p>
    <w:p>
      <w:r>
        <w:t>- Các nút chức năng:</w:t>
      </w:r>
    </w:p>
    <w:p>
      <w:pPr>
        <w:pStyle w:val="ListBullet"/>
      </w:pPr>
      <w:r>
        <w:t xml:space="preserve">  + Thêm sách</w:t>
      </w:r>
    </w:p>
    <w:p>
      <w:pPr>
        <w:pStyle w:val="ListBullet"/>
      </w:pPr>
      <w:r>
        <w:t xml:space="preserve">  + Sửa sách</w:t>
      </w:r>
    </w:p>
    <w:p>
      <w:pPr>
        <w:pStyle w:val="ListBullet"/>
      </w:pPr>
      <w:r>
        <w:t xml:space="preserve">  + Xóa sách</w:t>
      </w:r>
    </w:p>
    <w:p>
      <w:pPr>
        <w:pStyle w:val="ListBullet"/>
      </w:pPr>
      <w:r>
        <w:t xml:space="preserve">  + Tải lại danh sách</w:t>
      </w:r>
    </w:p>
    <w:p>
      <w:pPr>
        <w:pStyle w:val="Heading1"/>
      </w:pPr>
      <w:r>
        <w:t>2. Giao diện Thêm / Sửa sách</w:t>
      </w:r>
    </w:p>
    <w:p>
      <w:r>
        <w:t>Form nhập liệu gồm các trường:</w:t>
      </w:r>
    </w:p>
    <w:p>
      <w:r>
        <w:t xml:space="preserve">  - ISBN</w:t>
      </w:r>
    </w:p>
    <w:p>
      <w:r>
        <w:t xml:space="preserve">  - Tên sách</w:t>
      </w:r>
    </w:p>
    <w:p>
      <w:r>
        <w:t xml:space="preserve">  - Tác giả</w:t>
      </w:r>
    </w:p>
    <w:p>
      <w:r>
        <w:t xml:space="preserve">  - Nhà xuất bản</w:t>
      </w:r>
    </w:p>
    <w:p>
      <w:r>
        <w:t xml:space="preserve">  - Năm xuất bản</w:t>
      </w:r>
    </w:p>
    <w:p>
      <w:r>
        <w:t xml:space="preserve">  - Số lượng</w:t>
      </w:r>
    </w:p>
    <w:p>
      <w:r>
        <w:t>Các nút:</w:t>
      </w:r>
    </w:p>
    <w:p>
      <w:pPr>
        <w:pStyle w:val="ListBullet"/>
      </w:pPr>
      <w:r>
        <w:t xml:space="preserve">  + Lưu</w:t>
      </w:r>
    </w:p>
    <w:p>
      <w:pPr>
        <w:pStyle w:val="ListBullet"/>
      </w:pPr>
      <w:r>
        <w:t xml:space="preserve">  + Hủy</w:t>
      </w:r>
    </w:p>
    <w:p>
      <w:pPr>
        <w:pStyle w:val="Heading1"/>
      </w:pPr>
      <w:r>
        <w:t>3. Hộp thoại thông báo</w:t>
      </w:r>
    </w:p>
    <w:p>
      <w:r>
        <w:t>- Hộp thoại xác nhận khi người dùng thực hiện xóa sách.</w:t>
      </w:r>
    </w:p>
    <w:p>
      <w:r>
        <w:t>- Thông báo lỗi hoặc thành công sau khi thực hiện thao tác thêm/sửa.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